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5A3C3" w14:textId="5FBF7799" w:rsidR="00A432CF" w:rsidRDefault="00760266">
      <w:pPr>
        <w:pStyle w:val="Ttulo1"/>
      </w:pPr>
      <w:proofErr w:type="spellStart"/>
      <w:r w:rsidRPr="00760266">
        <w:rPr>
          <w:color w:val="C00000"/>
        </w:rPr>
        <w:t>Módulo</w:t>
      </w:r>
      <w:proofErr w:type="spellEnd"/>
      <w:r w:rsidRPr="00760266">
        <w:rPr>
          <w:color w:val="C00000"/>
        </w:rPr>
        <w:t xml:space="preserve"> 4: Floats and Media Queries</w:t>
      </w:r>
    </w:p>
    <w:p w14:paraId="5C583ED0" w14:textId="77777777" w:rsidR="00A432CF" w:rsidRPr="00760266" w:rsidRDefault="00760266" w:rsidP="00760266">
      <w:pPr>
        <w:pStyle w:val="Ttulo2"/>
        <w:numPr>
          <w:ilvl w:val="0"/>
          <w:numId w:val="10"/>
        </w:numPr>
        <w:rPr>
          <w:color w:val="auto"/>
        </w:rPr>
      </w:pPr>
      <w:r w:rsidRPr="00760266">
        <w:rPr>
          <w:color w:val="auto"/>
        </w:rPr>
        <w:t>¿Qué es un diseño web?</w:t>
      </w:r>
    </w:p>
    <w:p w14:paraId="406E9CA3" w14:textId="77777777" w:rsidR="00A432CF" w:rsidRDefault="00760266" w:rsidP="00760266">
      <w:pPr>
        <w:pStyle w:val="Prrafodelista"/>
      </w:pPr>
      <w:r>
        <w:t>Es la planificación y creación de la apariencia y estructura de un sitio web, combinando diseño visual, usabilidad y adaptación a distintos dispositivos.</w:t>
      </w:r>
    </w:p>
    <w:p w14:paraId="6E7BE258" w14:textId="77777777" w:rsidR="00A432CF" w:rsidRPr="00760266" w:rsidRDefault="00760266" w:rsidP="00760266">
      <w:pPr>
        <w:pStyle w:val="Ttulo2"/>
        <w:numPr>
          <w:ilvl w:val="0"/>
          <w:numId w:val="10"/>
        </w:numPr>
        <w:rPr>
          <w:color w:val="auto"/>
        </w:rPr>
      </w:pPr>
      <w:r w:rsidRPr="00760266">
        <w:rPr>
          <w:color w:val="auto"/>
        </w:rPr>
        <w:t>M</w:t>
      </w:r>
      <w:r w:rsidRPr="00760266">
        <w:rPr>
          <w:color w:val="auto"/>
        </w:rPr>
        <w:t>enciona los tipos de diseños web</w:t>
      </w:r>
    </w:p>
    <w:p w14:paraId="21A72E9A" w14:textId="77777777" w:rsidR="00A432CF" w:rsidRDefault="00760266" w:rsidP="00760266">
      <w:pPr>
        <w:pStyle w:val="Prrafodelista"/>
      </w:pPr>
      <w:r>
        <w:t>Fijo, fluido, elástico, responsive y con rejilla (grid).</w:t>
      </w:r>
    </w:p>
    <w:p w14:paraId="25B37B53" w14:textId="77777777" w:rsidR="00A432CF" w:rsidRPr="00760266" w:rsidRDefault="00760266" w:rsidP="00760266">
      <w:pPr>
        <w:pStyle w:val="Ttulo2"/>
        <w:numPr>
          <w:ilvl w:val="0"/>
          <w:numId w:val="10"/>
        </w:numPr>
        <w:rPr>
          <w:color w:val="auto"/>
        </w:rPr>
      </w:pPr>
      <w:r w:rsidRPr="00760266">
        <w:rPr>
          <w:color w:val="auto"/>
        </w:rPr>
        <w:t>¿</w:t>
      </w:r>
      <w:r w:rsidRPr="00760266">
        <w:rPr>
          <w:color w:val="auto"/>
        </w:rPr>
        <w:t>En qué consiste la propiedad Float y cuáles son sus valores?</w:t>
      </w:r>
    </w:p>
    <w:p w14:paraId="718EED86" w14:textId="77777777" w:rsidR="00A432CF" w:rsidRDefault="00760266" w:rsidP="00760266">
      <w:pPr>
        <w:pStyle w:val="Prrafodelista"/>
      </w:pPr>
      <w:r>
        <w:t xml:space="preserve">Permite que un elemento flote a la izquierda o derecha dentro de su contenedor. Sus valores </w:t>
      </w:r>
      <w:proofErr w:type="gramStart"/>
      <w:r>
        <w:t>son:</w:t>
      </w:r>
      <w:proofErr w:type="gramEnd"/>
      <w:r>
        <w:t xml:space="preserve"> left, right, </w:t>
      </w:r>
      <w:proofErr w:type="gramStart"/>
      <w:r>
        <w:t>none</w:t>
      </w:r>
      <w:proofErr w:type="gramEnd"/>
      <w:r>
        <w:t xml:space="preserve"> e </w:t>
      </w:r>
      <w:proofErr w:type="gramStart"/>
      <w:r>
        <w:t>inherit</w:t>
      </w:r>
      <w:proofErr w:type="gramEnd"/>
      <w:r>
        <w:t>.</w:t>
      </w:r>
    </w:p>
    <w:p w14:paraId="133B2DBC" w14:textId="77777777" w:rsidR="00A432CF" w:rsidRPr="00760266" w:rsidRDefault="00760266" w:rsidP="00760266">
      <w:pPr>
        <w:pStyle w:val="Ttulo2"/>
        <w:numPr>
          <w:ilvl w:val="0"/>
          <w:numId w:val="10"/>
        </w:numPr>
        <w:rPr>
          <w:color w:val="auto"/>
        </w:rPr>
      </w:pPr>
      <w:r w:rsidRPr="00760266">
        <w:rPr>
          <w:color w:val="auto"/>
        </w:rPr>
        <w:t>¿</w:t>
      </w:r>
      <w:r w:rsidRPr="00760266">
        <w:rPr>
          <w:color w:val="auto"/>
        </w:rPr>
        <w:t>En qué consiste la creación de diseños de varias columnas mediante flotantes CSS?</w:t>
      </w:r>
    </w:p>
    <w:p w14:paraId="6056491B" w14:textId="77777777" w:rsidR="00A432CF" w:rsidRDefault="00760266" w:rsidP="00760266">
      <w:pPr>
        <w:pStyle w:val="Prrafodelista"/>
      </w:pPr>
      <w:r>
        <w:t>Se logra haciendo que los elementos floten a un lado, creando columnas que se alinean dentro de un contenedor.</w:t>
      </w:r>
    </w:p>
    <w:p w14:paraId="693F7968" w14:textId="77777777" w:rsidR="00A432CF" w:rsidRPr="00760266" w:rsidRDefault="00760266" w:rsidP="00760266">
      <w:pPr>
        <w:pStyle w:val="Ttulo2"/>
        <w:numPr>
          <w:ilvl w:val="0"/>
          <w:numId w:val="10"/>
        </w:numPr>
        <w:rPr>
          <w:color w:val="auto"/>
        </w:rPr>
      </w:pPr>
      <w:r w:rsidRPr="00760266">
        <w:rPr>
          <w:color w:val="auto"/>
        </w:rPr>
        <w:t>¿</w:t>
      </w:r>
      <w:r w:rsidRPr="00760266">
        <w:rPr>
          <w:color w:val="auto"/>
        </w:rPr>
        <w:t>Qué son los Media Queries? ¿Cuántos tipos hay?</w:t>
      </w:r>
    </w:p>
    <w:p w14:paraId="43217A80" w14:textId="77777777" w:rsidR="00A432CF" w:rsidRDefault="00760266" w:rsidP="00760266">
      <w:pPr>
        <w:pStyle w:val="Prrafodelista"/>
      </w:pPr>
      <w:r>
        <w:t>Son reglas CSS que aplican estilos según el tipo y tamaño de pantalla. Los tipos principales son: all, screen y print.</w:t>
      </w:r>
    </w:p>
    <w:p w14:paraId="766553AB" w14:textId="77777777" w:rsidR="00A432CF" w:rsidRDefault="00760266" w:rsidP="00760266">
      <w:pPr>
        <w:pStyle w:val="Ttulo2"/>
        <w:numPr>
          <w:ilvl w:val="0"/>
          <w:numId w:val="10"/>
        </w:numPr>
      </w:pPr>
      <w:r w:rsidRPr="00760266">
        <w:rPr>
          <w:color w:val="auto"/>
        </w:rPr>
        <w:t>¿</w:t>
      </w:r>
      <w:r w:rsidRPr="00760266">
        <w:rPr>
          <w:color w:val="auto"/>
        </w:rPr>
        <w:t>En qué consisten los diseños de cuadrícula con flotantes?</w:t>
      </w:r>
    </w:p>
    <w:p w14:paraId="2847B8CA" w14:textId="77777777" w:rsidR="00A432CF" w:rsidRDefault="00760266" w:rsidP="00760266">
      <w:pPr>
        <w:pStyle w:val="Prrafodelista"/>
      </w:pPr>
      <w:r>
        <w:t>Usan varios elementos flotantes con anchos definidos para formar filas y columnas, simulando una cuadrícula.</w:t>
      </w:r>
    </w:p>
    <w:p w14:paraId="6288E5FD" w14:textId="77777777" w:rsidR="00A432CF" w:rsidRPr="00760266" w:rsidRDefault="00760266" w:rsidP="00760266">
      <w:pPr>
        <w:pStyle w:val="Ttulo2"/>
        <w:numPr>
          <w:ilvl w:val="0"/>
          <w:numId w:val="10"/>
        </w:numPr>
        <w:rPr>
          <w:color w:val="auto"/>
        </w:rPr>
      </w:pPr>
      <w:r w:rsidRPr="00760266">
        <w:rPr>
          <w:color w:val="auto"/>
        </w:rPr>
        <w:t>¿</w:t>
      </w:r>
      <w:r w:rsidRPr="00760266">
        <w:rPr>
          <w:color w:val="auto"/>
        </w:rPr>
        <w:t>Qué significa que una página sea responsiva?</w:t>
      </w:r>
    </w:p>
    <w:p w14:paraId="38EBF520" w14:textId="77777777" w:rsidR="00A432CF" w:rsidRDefault="00760266" w:rsidP="00760266">
      <w:pPr>
        <w:pStyle w:val="Prrafodelista"/>
      </w:pPr>
      <w:r>
        <w:t>Que el diseño se adapta automáticamente a diferentes tamaños y dispositivos para mejorar la experiencia del usuario.</w:t>
      </w:r>
    </w:p>
    <w:p w14:paraId="4F279AC6" w14:textId="77777777" w:rsidR="00A432CF" w:rsidRPr="00760266" w:rsidRDefault="00760266" w:rsidP="00760266">
      <w:pPr>
        <w:pStyle w:val="Ttulo2"/>
        <w:numPr>
          <w:ilvl w:val="0"/>
          <w:numId w:val="10"/>
        </w:numPr>
        <w:rPr>
          <w:color w:val="auto"/>
        </w:rPr>
      </w:pPr>
      <w:r w:rsidRPr="00760266">
        <w:rPr>
          <w:color w:val="auto"/>
        </w:rPr>
        <w:t>¿</w:t>
      </w:r>
      <w:r w:rsidRPr="00760266">
        <w:rPr>
          <w:color w:val="auto"/>
        </w:rPr>
        <w:t>Qué características tiene una página responsiva?</w:t>
      </w:r>
    </w:p>
    <w:p w14:paraId="3D698914" w14:textId="77777777" w:rsidR="00A432CF" w:rsidRDefault="00760266" w:rsidP="00760266">
      <w:pPr>
        <w:pStyle w:val="Prrafodelista"/>
      </w:pPr>
      <w:r>
        <w:t>Rejillas fluidas, imágenes flexibles, media queries y puntos de quiebre (breakpoints).</w:t>
      </w:r>
    </w:p>
    <w:p w14:paraId="14BC945E" w14:textId="77777777" w:rsidR="00A432CF" w:rsidRPr="00760266" w:rsidRDefault="00760266" w:rsidP="00760266">
      <w:pPr>
        <w:pStyle w:val="Ttulo2"/>
        <w:numPr>
          <w:ilvl w:val="0"/>
          <w:numId w:val="10"/>
        </w:numPr>
        <w:rPr>
          <w:color w:val="auto"/>
        </w:rPr>
      </w:pPr>
      <w:r w:rsidRPr="00760266">
        <w:rPr>
          <w:color w:val="auto"/>
        </w:rPr>
        <w:t>¿</w:t>
      </w:r>
      <w:r w:rsidRPr="00760266">
        <w:rPr>
          <w:color w:val="auto"/>
        </w:rPr>
        <w:t>Cuáles son los elementos que te ayudan a definir una página como responsiva?</w:t>
      </w:r>
    </w:p>
    <w:p w14:paraId="2194944C" w14:textId="77777777" w:rsidR="00A432CF" w:rsidRDefault="00760266" w:rsidP="00760266">
      <w:pPr>
        <w:pStyle w:val="Prrafodelista"/>
      </w:pPr>
      <w:r>
        <w:t>Media queries, diseño fluido, imágenes adaptables y uso de unidades relativas.</w:t>
      </w:r>
    </w:p>
    <w:sectPr w:rsidR="00A432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4054B6"/>
    <w:multiLevelType w:val="hybridMultilevel"/>
    <w:tmpl w:val="34E80F3E"/>
    <w:lvl w:ilvl="0" w:tplc="23A27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04796">
    <w:abstractNumId w:val="8"/>
  </w:num>
  <w:num w:numId="2" w16cid:durableId="1414472645">
    <w:abstractNumId w:val="6"/>
  </w:num>
  <w:num w:numId="3" w16cid:durableId="981155972">
    <w:abstractNumId w:val="5"/>
  </w:num>
  <w:num w:numId="4" w16cid:durableId="714086755">
    <w:abstractNumId w:val="4"/>
  </w:num>
  <w:num w:numId="5" w16cid:durableId="1540897739">
    <w:abstractNumId w:val="7"/>
  </w:num>
  <w:num w:numId="6" w16cid:durableId="711463602">
    <w:abstractNumId w:val="3"/>
  </w:num>
  <w:num w:numId="7" w16cid:durableId="1878657566">
    <w:abstractNumId w:val="2"/>
  </w:num>
  <w:num w:numId="8" w16cid:durableId="1816489915">
    <w:abstractNumId w:val="1"/>
  </w:num>
  <w:num w:numId="9" w16cid:durableId="1677263421">
    <w:abstractNumId w:val="0"/>
  </w:num>
  <w:num w:numId="10" w16cid:durableId="1239948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60266"/>
    <w:rsid w:val="00A432CF"/>
    <w:rsid w:val="00AA1D8D"/>
    <w:rsid w:val="00B47730"/>
    <w:rsid w:val="00CB0664"/>
    <w:rsid w:val="00F40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22E2B"/>
  <w14:defaultImageDpi w14:val="300"/>
  <w15:docId w15:val="{F193A63B-DF20-4BE8-B2B5-FC10B472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1247</Characters>
  <Application>Microsoft Office Word</Application>
  <DocSecurity>0</DocSecurity>
  <Lines>27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Immanol Seyi Gómez Frank</cp:lastModifiedBy>
  <cp:revision>2</cp:revision>
  <dcterms:created xsi:type="dcterms:W3CDTF">2025-10-08T04:19:00Z</dcterms:created>
  <dcterms:modified xsi:type="dcterms:W3CDTF">2025-10-08T04:19:00Z</dcterms:modified>
  <cp:category/>
</cp:coreProperties>
</file>